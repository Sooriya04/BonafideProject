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72DC7" w14:textId="77777777" w:rsidR="000D4E8E" w:rsidRDefault="000D4E8E" w:rsidP="000D4E8E">
      <w:r>
        <w:t>Date: {date}</w:t>
      </w:r>
    </w:p>
    <w:p w14:paraId="3763EEF4" w14:textId="77777777" w:rsidR="000D4E8E" w:rsidRDefault="000D4E8E" w:rsidP="000D4E8E"/>
    <w:p w14:paraId="0FD2E14F" w14:textId="77777777" w:rsidR="000D4E8E" w:rsidRDefault="000D4E8E" w:rsidP="000D4E8E">
      <w:r>
        <w:t>Certified that {title} {name}, (Roll No: {</w:t>
      </w:r>
      <w:proofErr w:type="spellStart"/>
      <w:r>
        <w:t>rollno</w:t>
      </w:r>
      <w:proofErr w:type="spellEnd"/>
      <w:r>
        <w:t>}) {relation} {</w:t>
      </w:r>
      <w:proofErr w:type="spellStart"/>
      <w:r>
        <w:t>parentName</w:t>
      </w:r>
      <w:proofErr w:type="spellEnd"/>
      <w:r>
        <w:t>}</w:t>
      </w:r>
    </w:p>
    <w:p w14:paraId="281A3EEF" w14:textId="77777777" w:rsidR="000D4E8E" w:rsidRDefault="000D4E8E" w:rsidP="000D4E8E">
      <w:r>
        <w:t xml:space="preserve">is a </w:t>
      </w:r>
      <w:proofErr w:type="spellStart"/>
      <w:r>
        <w:t>bonafide</w:t>
      </w:r>
      <w:proofErr w:type="spellEnd"/>
      <w:r>
        <w:t xml:space="preserve"> student of this College studying in {year} Year, {course} - {branch}</w:t>
      </w:r>
    </w:p>
    <w:p w14:paraId="11ED2940" w14:textId="77777777" w:rsidR="000D4E8E" w:rsidRDefault="000D4E8E" w:rsidP="000D4E8E">
      <w:r>
        <w:t>during the year {</w:t>
      </w:r>
      <w:proofErr w:type="spellStart"/>
      <w:r>
        <w:t>academicYear</w:t>
      </w:r>
      <w:proofErr w:type="spellEnd"/>
      <w:r>
        <w:t>}.</w:t>
      </w:r>
    </w:p>
    <w:p w14:paraId="5254283B" w14:textId="77777777" w:rsidR="000D4E8E" w:rsidRDefault="000D4E8E" w:rsidP="000D4E8E"/>
    <w:p w14:paraId="1CE6704A" w14:textId="0198512E" w:rsidR="00D6186C" w:rsidRDefault="000D4E8E" w:rsidP="000D4E8E">
      <w:r>
        <w:t>This Certificate is issued to enable him/her to apply for {</w:t>
      </w:r>
      <w:proofErr w:type="spellStart"/>
      <w:r>
        <w:t>certificateFor</w:t>
      </w:r>
      <w:proofErr w:type="spellEnd"/>
      <w:r>
        <w:t>} {</w:t>
      </w:r>
      <w:proofErr w:type="spellStart"/>
      <w:r>
        <w:t>scholarshipType</w:t>
      </w:r>
      <w:proofErr w:type="spellEnd"/>
      <w:r>
        <w:t>}.</w:t>
      </w:r>
    </w:p>
    <w:sectPr w:rsidR="00D61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214796">
    <w:abstractNumId w:val="8"/>
  </w:num>
  <w:num w:numId="2" w16cid:durableId="1928690038">
    <w:abstractNumId w:val="6"/>
  </w:num>
  <w:num w:numId="3" w16cid:durableId="2006130719">
    <w:abstractNumId w:val="5"/>
  </w:num>
  <w:num w:numId="4" w16cid:durableId="1735810422">
    <w:abstractNumId w:val="4"/>
  </w:num>
  <w:num w:numId="5" w16cid:durableId="1656840667">
    <w:abstractNumId w:val="7"/>
  </w:num>
  <w:num w:numId="6" w16cid:durableId="2067797835">
    <w:abstractNumId w:val="3"/>
  </w:num>
  <w:num w:numId="7" w16cid:durableId="1382361391">
    <w:abstractNumId w:val="2"/>
  </w:num>
  <w:num w:numId="8" w16cid:durableId="473721871">
    <w:abstractNumId w:val="1"/>
  </w:num>
  <w:num w:numId="9" w16cid:durableId="123335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E8E"/>
    <w:rsid w:val="0015074B"/>
    <w:rsid w:val="00281363"/>
    <w:rsid w:val="0029639D"/>
    <w:rsid w:val="00326F90"/>
    <w:rsid w:val="00460637"/>
    <w:rsid w:val="00952054"/>
    <w:rsid w:val="009F7B74"/>
    <w:rsid w:val="00AA1D8D"/>
    <w:rsid w:val="00B47730"/>
    <w:rsid w:val="00CB0664"/>
    <w:rsid w:val="00CD5D6D"/>
    <w:rsid w:val="00D6186C"/>
    <w:rsid w:val="00E73F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9D542"/>
  <w14:defaultImageDpi w14:val="300"/>
  <w15:docId w15:val="{5EDC3786-C55C-4873-ACBB-77A2ED36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sooriya 2006</cp:lastModifiedBy>
  <cp:revision>2</cp:revision>
  <dcterms:created xsi:type="dcterms:W3CDTF">2025-08-25T08:47:00Z</dcterms:created>
  <dcterms:modified xsi:type="dcterms:W3CDTF">2025-08-25T08:47:00Z</dcterms:modified>
  <cp:category/>
</cp:coreProperties>
</file>